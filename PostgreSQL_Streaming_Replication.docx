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PostgreSQL Streaming Replication</w:t>
      </w:r>
    </w:p>
    <w:p>
      <w:pPr>
        <w:pStyle w:val="Heading2"/>
      </w:pPr>
      <w:r>
        <w:t>Introduction</w:t>
      </w:r>
    </w:p>
    <w:p>
      <w:r>
        <w:t>Streaming replication in PostgreSQL is a robust and efficient method for replicating data from a primary database to one or more standby databases. It ensures high availability, disaster recovery, and scalability by distributing read workloads to replicas. This document provides a comprehensive guide for setting up streaming replication in PostgreSQL 17.</w:t>
      </w:r>
    </w:p>
    <w:p>
      <w:pPr>
        <w:pStyle w:val="Heading2"/>
      </w:pPr>
      <w:r>
        <w:t>Prerequisites</w:t>
      </w:r>
    </w:p>
    <w:p>
      <w:r>
        <w:t>1. Two or more servers: One will act as the primary server and the others as standby servers.</w:t>
        <w:br/>
        <w:t>2. PostgreSQL 17 installed on all servers.</w:t>
        <w:br/>
        <w:t>3. Proper network connectivity between the servers.</w:t>
        <w:br/>
        <w:t>4. Basic understanding of PostgreSQL configuration and administration.</w:t>
        <w:br/>
        <w:t>5. Sufficient disk space for Write-Ahead Logging (WAL) files.</w:t>
      </w:r>
    </w:p>
    <w:p>
      <w:pPr>
        <w:pStyle w:val="Heading2"/>
      </w:pPr>
      <w:r>
        <w:t>Configuration Steps</w:t>
      </w:r>
    </w:p>
    <w:p>
      <w:pPr>
        <w:pStyle w:val="Heading3"/>
      </w:pPr>
      <w:r>
        <w:t>1. Configure the Primary Server</w:t>
      </w:r>
    </w:p>
    <w:p>
      <w:r>
        <w:t>a. Edit the `postgresql.conf` file:</w:t>
        <w:br/>
        <w:t xml:space="preserve">   - Enable WAL archiving and set WAL level to 'replica':</w:t>
        <w:br/>
        <w:t xml:space="preserve">     wal_level = replica</w:t>
        <w:br/>
        <w:t xml:space="preserve">     max_wal_senders = 10</w:t>
        <w:br/>
        <w:t xml:space="preserve">     wal_keep_size = 128MB</w:t>
        <w:br/>
        <w:t xml:space="preserve">   - Adjust `listen_addresses` to allow connections from standby servers:</w:t>
        <w:br/>
        <w:t xml:space="preserve">     listen_addresses = '*'</w:t>
        <w:br/>
      </w:r>
    </w:p>
    <w:p>
      <w:r>
        <w:t>b. Edit the `pg_hba.conf` file to allow replication connections:</w:t>
        <w:br/>
        <w:t xml:space="preserve">   host replication all &lt;standby_server_ip&gt;/32 md5</w:t>
        <w:br/>
      </w:r>
    </w:p>
    <w:p>
      <w:r>
        <w:t>c. Restart the PostgreSQL service to apply changes:</w:t>
        <w:br/>
        <w:t xml:space="preserve">   sudo systemctl restart postgresql</w:t>
        <w:br/>
      </w:r>
    </w:p>
    <w:p>
      <w:pPr>
        <w:pStyle w:val="Heading3"/>
      </w:pPr>
      <w:r>
        <w:t>2. Configure the Standby Server</w:t>
      </w:r>
    </w:p>
    <w:p>
      <w:r>
        <w:t>a. Stop the PostgreSQL service:</w:t>
        <w:br/>
        <w:t xml:space="preserve">   sudo systemctl stop postgresql</w:t>
        <w:br/>
      </w:r>
    </w:p>
    <w:p>
      <w:r>
        <w:t>b. Use `pg_basebackup` to copy data from the primary server:</w:t>
        <w:br/>
        <w:t xml:space="preserve">   pg_basebackup -h &lt;primary_server_ip&gt; -D /var/lib/postgresql/17/main -U replication -P --wal-method=stream</w:t>
        <w:br/>
      </w:r>
    </w:p>
    <w:p>
      <w:r>
        <w:t>c. Create a `standby.signal` file in the data directory to enable standby mode:</w:t>
        <w:br/>
        <w:t xml:space="preserve">   touch /var/lib/postgresql/17/main/standby.signal</w:t>
        <w:br/>
      </w:r>
    </w:p>
    <w:p>
      <w:r>
        <w:t>d. Configure `primary_conninfo` in `postgresql.conf`:</w:t>
        <w:br/>
        <w:t xml:space="preserve">   primary_conninfo = 'host=&lt;primary_server_ip&gt; port=5432 user=replication password=&lt;replication_password&gt;'</w:t>
        <w:br/>
      </w:r>
    </w:p>
    <w:p>
      <w:r>
        <w:t>e. Restart the PostgreSQL service:</w:t>
        <w:br/>
        <w:t xml:space="preserve">   sudo systemctl start postgresql</w:t>
        <w:br/>
      </w:r>
    </w:p>
    <w:p>
      <w:pPr>
        <w:pStyle w:val="Heading3"/>
      </w:pPr>
      <w:r>
        <w:t>3. Verifying Replication</w:t>
      </w:r>
    </w:p>
    <w:p>
      <w:r>
        <w:t>a. Check replication status on the primary server:</w:t>
        <w:br/>
        <w:t xml:space="preserve">   SELECT * FROM pg_stat_replication;</w:t>
        <w:br/>
      </w:r>
    </w:p>
    <w:p>
      <w:r>
        <w:t>b. Check the standby server logs for successful connection messages.</w:t>
      </w:r>
    </w:p>
    <w:p>
      <w:pPr>
        <w:pStyle w:val="Heading2"/>
      </w:pPr>
      <w:r>
        <w:t>Monitoring Replication</w:t>
      </w:r>
    </w:p>
    <w:p>
      <w:r>
        <w:t>Use the following tools and queries to monitor replication:</w:t>
        <w:br/>
        <w:t>- Query `pg_stat_replication` on the primary server to view active connections.</w:t>
        <w:br/>
        <w:t>- Monitor WAL files and lag using tools like `pg_stat_wal_receiver` on standby servers.</w:t>
        <w:br/>
        <w:t>- Set up automated alerts using monitoring tools like Prometheus and Grafana.</w:t>
      </w:r>
    </w:p>
    <w:p>
      <w:pPr>
        <w:pStyle w:val="Heading2"/>
      </w:pPr>
      <w:r>
        <w:t>Best Practices</w:t>
      </w:r>
    </w:p>
    <w:p>
      <w:r>
        <w:t>1. Regularly monitor replication lag to ensure data consistency.</w:t>
        <w:br/>
        <w:t>2. Use a dedicated replication user with minimal privileges.</w:t>
        <w:br/>
        <w:t>3. Test failover procedures periodically in a staging environment.</w:t>
        <w:br/>
        <w:t>4. Keep backups even with replication to avoid accidental data loss.</w:t>
        <w:br/>
        <w:t>5. Use SSL for secure connections between primary and standby servers.</w:t>
      </w:r>
    </w:p>
    <w:p>
      <w:pPr>
        <w:pStyle w:val="Heading2"/>
      </w:pPr>
      <w:r>
        <w:t>Conclusion</w:t>
      </w:r>
    </w:p>
    <w:p>
      <w:r>
        <w:t>Streaming replication in PostgreSQL is a powerful tool for achieving high availability and scalability. By following the steps outlined in this document, you can set up and manage a robust replication environment. Regular monitoring and adherence to best practices will ensure the reliability of your PostgreSQL database.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